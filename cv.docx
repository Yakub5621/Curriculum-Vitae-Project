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Yakub | 07192626401 | cvmaker56@gmail.com</w:t>
      </w:r>
    </w:p>
    <w:p>
      <w:pPr>
        <w:pStyle w:val="Heading1"/>
      </w:pPr>
      <w:r>
        <w:t>About me</w:t>
      </w:r>
    </w:p>
    <w:p>
      <w:r>
        <w:t>I love programing in Python and I also love to play football as well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Google </w:t>
      </w:r>
      <w:r>
        <w:rPr>
          <w:i/>
        </w:rPr>
        <w:t>07/09/2021-07/09/2021</w:t>
        <w:br/>
      </w:r>
      <w:r>
        <w:t>Great people, good experience</w:t>
      </w:r>
    </w:p>
    <w:p>
      <w:r>
        <w:rPr>
          <w:b/>
        </w:rPr>
        <w:t xml:space="preserve">Facebook </w:t>
      </w:r>
      <w:r>
        <w:rPr>
          <w:i/>
        </w:rPr>
        <w:t>07/09/2021-07/09/2021</w:t>
        <w:br/>
      </w:r>
      <w:r>
        <w:t>Great people, good experience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Visual basic</w:t>
      </w:r>
    </w:p>
    <w:p>
      <w:pPr>
        <w:pStyle w:val="ListBullet"/>
      </w:pPr>
      <w:r>
        <w:t>Java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